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90117" w14:textId="77777777" w:rsidR="002E242C" w:rsidRDefault="00000000" w:rsidP="0016236D">
      <w:pPr>
        <w:pStyle w:val="Heading1"/>
        <w:jc w:val="center"/>
      </w:pPr>
      <w:r>
        <w:t>Python’s Role in Data Science</w:t>
      </w:r>
    </w:p>
    <w:p w14:paraId="1B2BCA8A" w14:textId="77777777" w:rsidR="002E242C" w:rsidRDefault="00000000">
      <w:r>
        <w:t>Python is a popular programming language used in data science because it is:</w:t>
      </w:r>
    </w:p>
    <w:p w14:paraId="7A05DB48" w14:textId="77777777" w:rsidR="002E242C" w:rsidRDefault="00000000">
      <w:pPr>
        <w:pStyle w:val="ListBullet"/>
      </w:pPr>
      <w:r>
        <w:t>Easy to learn</w:t>
      </w:r>
    </w:p>
    <w:p w14:paraId="4DBA607A" w14:textId="77777777" w:rsidR="002E242C" w:rsidRDefault="00000000">
      <w:pPr>
        <w:pStyle w:val="ListBullet"/>
      </w:pPr>
      <w:r>
        <w:t>Powerful</w:t>
      </w:r>
    </w:p>
    <w:p w14:paraId="021403F6" w14:textId="77777777" w:rsidR="002E242C" w:rsidRDefault="00000000">
      <w:pPr>
        <w:pStyle w:val="ListBullet"/>
      </w:pPr>
      <w:r>
        <w:t>Great for web, automation, and data science tasks</w:t>
      </w:r>
    </w:p>
    <w:p w14:paraId="54E8AD76" w14:textId="77777777" w:rsidR="002E242C" w:rsidRPr="0016236D" w:rsidRDefault="00000000">
      <w:pPr>
        <w:pStyle w:val="Heading2"/>
        <w:rPr>
          <w:color w:val="D99594" w:themeColor="accent2" w:themeTint="99"/>
        </w:rPr>
      </w:pPr>
      <w:r w:rsidRPr="0016236D">
        <w:rPr>
          <w:color w:val="D99594" w:themeColor="accent2" w:themeTint="99"/>
        </w:rPr>
        <w:t>What is Data Science?</w:t>
      </w:r>
    </w:p>
    <w:p w14:paraId="7D537171" w14:textId="77777777" w:rsidR="002E242C" w:rsidRDefault="00000000">
      <w:pPr>
        <w:pStyle w:val="ListBullet"/>
      </w:pPr>
      <w:r>
        <w:t>Collecting data</w:t>
      </w:r>
    </w:p>
    <w:p w14:paraId="0533EA46" w14:textId="77777777" w:rsidR="002E242C" w:rsidRDefault="00000000">
      <w:pPr>
        <w:pStyle w:val="ListBullet"/>
      </w:pPr>
      <w:r>
        <w:t>Cleaning and analyzing it</w:t>
      </w:r>
    </w:p>
    <w:p w14:paraId="33AF3A66" w14:textId="77777777" w:rsidR="002E242C" w:rsidRDefault="00000000">
      <w:pPr>
        <w:pStyle w:val="ListBullet"/>
      </w:pPr>
      <w:r>
        <w:t>Finding patterns</w:t>
      </w:r>
    </w:p>
    <w:p w14:paraId="64603305" w14:textId="77777777" w:rsidR="002E242C" w:rsidRDefault="00000000">
      <w:pPr>
        <w:pStyle w:val="ListBullet"/>
      </w:pPr>
      <w:r>
        <w:t>Making decisions or predictions</w:t>
      </w:r>
    </w:p>
    <w:p w14:paraId="59922A18" w14:textId="77777777" w:rsidR="002E242C" w:rsidRPr="0016236D" w:rsidRDefault="00000000">
      <w:pPr>
        <w:pStyle w:val="Heading2"/>
        <w:rPr>
          <w:color w:val="D99594" w:themeColor="accent2" w:themeTint="99"/>
        </w:rPr>
      </w:pPr>
      <w:r w:rsidRPr="0016236D">
        <w:rPr>
          <w:color w:val="D99594" w:themeColor="accent2" w:themeTint="99"/>
        </w:rPr>
        <w:t>How Python Helps in Data Science</w:t>
      </w:r>
    </w:p>
    <w:p w14:paraId="5765CE68" w14:textId="77777777" w:rsidR="002E242C" w:rsidRDefault="00000000">
      <w:r>
        <w:t>1. Libraries:</w:t>
      </w:r>
    </w:p>
    <w:p w14:paraId="77AC5700" w14:textId="77777777" w:rsidR="002E242C" w:rsidRDefault="00000000">
      <w:pPr>
        <w:pStyle w:val="ListBullet"/>
      </w:pPr>
      <w:r>
        <w:t>Pandas – data handling</w:t>
      </w:r>
    </w:p>
    <w:p w14:paraId="2992986F" w14:textId="77777777" w:rsidR="002E242C" w:rsidRDefault="00000000">
      <w:pPr>
        <w:pStyle w:val="ListBullet"/>
      </w:pPr>
      <w:r>
        <w:t>NumPy – mathematical operations</w:t>
      </w:r>
    </w:p>
    <w:p w14:paraId="77EE907F" w14:textId="77777777" w:rsidR="002E242C" w:rsidRDefault="00000000">
      <w:pPr>
        <w:pStyle w:val="ListBullet"/>
      </w:pPr>
      <w:r>
        <w:t>Matplotlib/Seaborn – data visualization</w:t>
      </w:r>
    </w:p>
    <w:p w14:paraId="162A3E7E" w14:textId="77777777" w:rsidR="002E242C" w:rsidRDefault="00000000">
      <w:pPr>
        <w:pStyle w:val="ListBullet"/>
      </w:pPr>
      <w:r>
        <w:t>Scikit-learn – machine learning</w:t>
      </w:r>
    </w:p>
    <w:p w14:paraId="6DAC200B" w14:textId="77777777" w:rsidR="002E242C" w:rsidRDefault="00000000">
      <w:pPr>
        <w:pStyle w:val="ListBullet"/>
      </w:pPr>
      <w:r>
        <w:t>TensorFlow/PyTorch – deep learning</w:t>
      </w:r>
    </w:p>
    <w:p w14:paraId="7F562FA4" w14:textId="77777777" w:rsidR="002E242C" w:rsidRDefault="00000000">
      <w:r>
        <w:t>2. Easy to Read and Write: Looks like English, beginner-friendly.</w:t>
      </w:r>
    </w:p>
    <w:p w14:paraId="286EAB47" w14:textId="77777777" w:rsidR="002E242C" w:rsidRDefault="00000000">
      <w:r>
        <w:t>3. Machine Learning: Most used for AI/ML because of rich tools.</w:t>
      </w:r>
    </w:p>
    <w:p w14:paraId="38AD90A5" w14:textId="77777777" w:rsidR="002E242C" w:rsidRDefault="00000000">
      <w:r>
        <w:t>4. Visualization: Create clear charts and graphs.</w:t>
      </w:r>
    </w:p>
    <w:p w14:paraId="7592D936" w14:textId="77777777" w:rsidR="002E242C" w:rsidRDefault="00000000">
      <w:r>
        <w:t>5. Automation: Automates tasks like fetching data, sending reports.</w:t>
      </w:r>
    </w:p>
    <w:p w14:paraId="1DA3F391" w14:textId="77777777" w:rsidR="002E242C" w:rsidRDefault="00000000">
      <w:r>
        <w:t>6. Community: Strong support, resources, and help available.</w:t>
      </w:r>
    </w:p>
    <w:p w14:paraId="35C3BA66" w14:textId="77777777" w:rsidR="002E242C" w:rsidRPr="0016236D" w:rsidRDefault="00000000">
      <w:pPr>
        <w:pStyle w:val="Heading2"/>
        <w:rPr>
          <w:color w:val="D99594" w:themeColor="accent2" w:themeTint="99"/>
        </w:rPr>
      </w:pPr>
      <w:r w:rsidRPr="0016236D">
        <w:rPr>
          <w:color w:val="D99594" w:themeColor="accent2" w:themeTint="99"/>
        </w:rPr>
        <w:t>In Short</w:t>
      </w:r>
    </w:p>
    <w:p w14:paraId="30D2A1CA" w14:textId="77777777" w:rsidR="002E242C" w:rsidRDefault="00000000">
      <w:r>
        <w:t>Python is like a Swiss Army knife for data scientists. It helps collect, clean, analyze, visualize, and predict from data – all in one language.</w:t>
      </w:r>
    </w:p>
    <w:sectPr w:rsidR="002E24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1B718" w14:textId="77777777" w:rsidR="00441DF2" w:rsidRDefault="00441DF2" w:rsidP="0016236D">
      <w:pPr>
        <w:spacing w:after="0" w:line="240" w:lineRule="auto"/>
      </w:pPr>
      <w:r>
        <w:separator/>
      </w:r>
    </w:p>
  </w:endnote>
  <w:endnote w:type="continuationSeparator" w:id="0">
    <w:p w14:paraId="70FD2F2D" w14:textId="77777777" w:rsidR="00441DF2" w:rsidRDefault="00441DF2" w:rsidP="0016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7F775" w14:textId="77777777" w:rsidR="00441DF2" w:rsidRDefault="00441DF2" w:rsidP="0016236D">
      <w:pPr>
        <w:spacing w:after="0" w:line="240" w:lineRule="auto"/>
      </w:pPr>
      <w:r>
        <w:separator/>
      </w:r>
    </w:p>
  </w:footnote>
  <w:footnote w:type="continuationSeparator" w:id="0">
    <w:p w14:paraId="2E4E91C6" w14:textId="77777777" w:rsidR="00441DF2" w:rsidRDefault="00441DF2" w:rsidP="00162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0377824">
    <w:abstractNumId w:val="8"/>
  </w:num>
  <w:num w:numId="2" w16cid:durableId="1967807881">
    <w:abstractNumId w:val="6"/>
  </w:num>
  <w:num w:numId="3" w16cid:durableId="1709062591">
    <w:abstractNumId w:val="5"/>
  </w:num>
  <w:num w:numId="4" w16cid:durableId="2043049419">
    <w:abstractNumId w:val="4"/>
  </w:num>
  <w:num w:numId="5" w16cid:durableId="135070898">
    <w:abstractNumId w:val="7"/>
  </w:num>
  <w:num w:numId="6" w16cid:durableId="1182162791">
    <w:abstractNumId w:val="3"/>
  </w:num>
  <w:num w:numId="7" w16cid:durableId="2080521103">
    <w:abstractNumId w:val="2"/>
  </w:num>
  <w:num w:numId="8" w16cid:durableId="238827926">
    <w:abstractNumId w:val="1"/>
  </w:num>
  <w:num w:numId="9" w16cid:durableId="14255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2657"/>
    <w:rsid w:val="0015074B"/>
    <w:rsid w:val="0016236D"/>
    <w:rsid w:val="0029639D"/>
    <w:rsid w:val="002E242C"/>
    <w:rsid w:val="00326F90"/>
    <w:rsid w:val="00441DF2"/>
    <w:rsid w:val="009A2639"/>
    <w:rsid w:val="00AA1D8D"/>
    <w:rsid w:val="00B47730"/>
    <w:rsid w:val="00CB0664"/>
    <w:rsid w:val="00CD57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B9990"/>
  <w14:defaultImageDpi w14:val="300"/>
  <w15:docId w15:val="{5F876C83-54BE-4E97-83C5-9DEDF007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ABC</cp:lastModifiedBy>
  <cp:revision>2</cp:revision>
  <dcterms:created xsi:type="dcterms:W3CDTF">2025-07-06T12:40:00Z</dcterms:created>
  <dcterms:modified xsi:type="dcterms:W3CDTF">2025-07-06T12:40:00Z</dcterms:modified>
  <cp:category/>
</cp:coreProperties>
</file>